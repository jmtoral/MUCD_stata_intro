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Mi primer análisis de datos en STATA</w:t>
      </w:r>
    </w:p>
    <w:p>
      <w:pPr>
        <w:pStyle w:val="Heading1"/>
      </w:pPr>
      <w:r>
        <w:t/>
      </w:r>
      <w:r>
        <w:t xml:space="preserve"/>
      </w:r>
      <w:r>
        <w:t xml:space="preserve">Datos</w:t>
      </w:r>
    </w:p>
    <w:p>
      <w:r>
        <w:t/>
      </w:r>
      <w:r>
        <w:t xml:space="preserve"/>
      </w:r>
      <w:r>
        <w:t xml:space="preserve">Voy a usar los datos de la ENPOL 2021 del INEGI.</w:t>
      </w:r>
      <w:r>
        <w:t xml:space="preserve"/>
      </w:r>
    </w:p>
    <w:p>
      <w:r>
        <w:t/>
      </w:r>
      <w:r>
        <w:t xml:space="preserve"/>
      </w:r>
      <w:r>
        <w:t xml:space="preserve">A continuación voy a explocar de manera muy completa este dataset:</w:t>
      </w:r>
      <w:r>
        <w:t xml:space="preserve"/>
      </w:r>
    </w:p>
    <w:p>
      <w:r>
        <w:t/>
      </w:r>
      <w:r>
        <w:t xml:space="preserve">Tabla de medidas de tendencia central.</w:t>
      </w:r>
    </w:p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</w:tcPr>
          <w:p>
            <w:pPr>
              <w:spacing w:after="0"/>
            </w:pPr>
            <w:r>
              <w:t xml:space="preserve">FUERO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Total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Average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Max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Min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.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.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.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.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.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